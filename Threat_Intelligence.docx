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0774" w14:textId="77777777" w:rsidR="00DB76ED" w:rsidRDefault="00000000">
      <w:pPr>
        <w:pStyle w:val="Title"/>
      </w:pPr>
      <w:r>
        <w:t>Threat Intelligence Investigation - Findings</w:t>
      </w:r>
    </w:p>
    <w:p w14:paraId="319CD392" w14:textId="77777777" w:rsidR="00DB76ED" w:rsidRDefault="00000000">
      <w:r>
        <w:t>This document contains findings from the analysis of suspicious URLs using various open-source threat intelligence tools such as Urlscan.io, Abuse.ch, and Cisco Talos Intelligence.</w:t>
      </w:r>
    </w:p>
    <w:p w14:paraId="686D4734" w14:textId="77777777" w:rsidR="00DB76ED" w:rsidRDefault="00000000">
      <w:pPr>
        <w:pStyle w:val="Heading1"/>
      </w:pPr>
      <w:r>
        <w:t>URL 1 Findings</w:t>
      </w:r>
    </w:p>
    <w:p w14:paraId="43517473" w14:textId="0901EBF5" w:rsidR="00DB76ED" w:rsidRPr="00F45753" w:rsidRDefault="00000000" w:rsidP="00F45753">
      <w:pPr>
        <w:spacing w:after="150" w:line="195" w:lineRule="atLeast"/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</w:pPr>
      <w:r>
        <w:t xml:space="preserve">1. </w:t>
      </w:r>
      <w:r w:rsidRPr="00F45753">
        <w:rPr>
          <w:b/>
          <w:bCs/>
        </w:rPr>
        <w:t>URL:</w:t>
      </w:r>
      <w:r>
        <w:t xml:space="preserve"> </w:t>
      </w:r>
      <w:r w:rsidR="00F45753" w:rsidRPr="00F45753"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  <w:t>https://charc34-my-cheetah-website.site.builderall...</w:t>
      </w:r>
    </w:p>
    <w:p w14:paraId="26ED4276" w14:textId="77777777" w:rsidR="00DB76ED" w:rsidRDefault="00000000">
      <w:r>
        <w:t xml:space="preserve">2. </w:t>
      </w:r>
      <w:r w:rsidRPr="00F45753">
        <w:rPr>
          <w:b/>
          <w:bCs/>
        </w:rPr>
        <w:t>Scan Tool:</w:t>
      </w:r>
      <w:r>
        <w:t xml:space="preserve"> Urlscan.io</w:t>
      </w:r>
    </w:p>
    <w:p w14:paraId="771B64CF" w14:textId="7D328DEC" w:rsidR="00DB76ED" w:rsidRDefault="00000000">
      <w:r>
        <w:t xml:space="preserve">3. </w:t>
      </w:r>
      <w:r w:rsidRPr="00F45753">
        <w:rPr>
          <w:b/>
          <w:bCs/>
        </w:rPr>
        <w:t>Scan Date:</w:t>
      </w:r>
      <w:r>
        <w:t xml:space="preserve"> </w:t>
      </w:r>
      <w:r w:rsidR="00F45753">
        <w:t>19-07-2025</w:t>
      </w:r>
    </w:p>
    <w:p w14:paraId="70F73F06" w14:textId="4F9406BD" w:rsidR="00DB76ED" w:rsidRDefault="00000000">
      <w:r>
        <w:t xml:space="preserve">4. </w:t>
      </w:r>
      <w:r w:rsidRPr="00F45753">
        <w:rPr>
          <w:b/>
          <w:bCs/>
        </w:rPr>
        <w:t>Key Findings:</w:t>
      </w:r>
      <w:r>
        <w:br/>
        <w:t xml:space="preserve">   - </w:t>
      </w:r>
      <w:r w:rsidR="00F45753" w:rsidRPr="00F45753">
        <w:t>DNS Error: Domain could not be resolved (likely removed or inactive).</w:t>
      </w:r>
      <w:r>
        <w:br/>
        <w:t xml:space="preserve">   - </w:t>
      </w:r>
      <w:r w:rsidR="00F45753" w:rsidRPr="00F45753">
        <w:t>No IP address found.</w:t>
      </w:r>
      <w:r>
        <w:br/>
        <w:t xml:space="preserve">   - </w:t>
      </w:r>
      <w:r w:rsidR="00F45753">
        <w:rPr>
          <w:noProof/>
        </w:rPr>
        <w:drawing>
          <wp:inline distT="0" distB="0" distL="0" distR="0" wp14:anchorId="7CD36729" wp14:editId="5CDAF935">
            <wp:extent cx="4145280" cy="2850515"/>
            <wp:effectExtent l="0" t="0" r="7620" b="6985"/>
            <wp:docPr id="283606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6379" name="Picture 2836063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C3B0" w14:textId="578AFD03" w:rsidR="00DB76ED" w:rsidRDefault="00000000">
      <w:r>
        <w:t xml:space="preserve">5. </w:t>
      </w:r>
      <w:r w:rsidRPr="00F45753">
        <w:rPr>
          <w:b/>
          <w:bCs/>
        </w:rPr>
        <w:t xml:space="preserve">Risk Level: </w:t>
      </w:r>
      <w:r w:rsidR="00F45753" w:rsidRPr="00F45753">
        <w:t>Unknown (inactive now, but previously flagged as phishing).</w:t>
      </w:r>
    </w:p>
    <w:p w14:paraId="3B15102D" w14:textId="77777777" w:rsidR="00DB76ED" w:rsidRDefault="00000000">
      <w:pPr>
        <w:pStyle w:val="Heading1"/>
      </w:pPr>
      <w:r>
        <w:t>URL 2 Findings</w:t>
      </w:r>
    </w:p>
    <w:p w14:paraId="310E0B78" w14:textId="1C8540FF" w:rsidR="006418D8" w:rsidRPr="006418D8" w:rsidRDefault="00000000" w:rsidP="006418D8">
      <w:pPr>
        <w:spacing w:after="150" w:line="195" w:lineRule="atLeast"/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</w:pPr>
      <w:r>
        <w:t>1</w:t>
      </w:r>
      <w:r w:rsidRPr="006418D8">
        <w:rPr>
          <w:b/>
          <w:bCs/>
        </w:rPr>
        <w:t>. URL:</w:t>
      </w:r>
      <w:r>
        <w:t xml:space="preserve"> </w:t>
      </w:r>
      <w:r w:rsidR="006418D8" w:rsidRPr="006418D8"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  <w:t>https://bdscimei.cl/most-art30823board44/most-art2...</w:t>
      </w:r>
    </w:p>
    <w:p w14:paraId="3C0754FF" w14:textId="77777777" w:rsidR="00DB76ED" w:rsidRDefault="00000000">
      <w:r>
        <w:t>2.</w:t>
      </w:r>
      <w:r w:rsidRPr="006418D8">
        <w:rPr>
          <w:b/>
          <w:bCs/>
        </w:rPr>
        <w:t xml:space="preserve"> Scan Tool: </w:t>
      </w:r>
      <w:r>
        <w:t>Urlscan.io</w:t>
      </w:r>
    </w:p>
    <w:p w14:paraId="3933FF71" w14:textId="77777777" w:rsidR="00D44032" w:rsidRDefault="00000000">
      <w:r>
        <w:t xml:space="preserve">3. </w:t>
      </w:r>
      <w:r w:rsidRPr="006418D8">
        <w:rPr>
          <w:b/>
          <w:bCs/>
        </w:rPr>
        <w:t>Scan Date</w:t>
      </w:r>
      <w:r>
        <w:t xml:space="preserve">: </w:t>
      </w:r>
      <w:r w:rsidR="006418D8">
        <w:t>19-07-2025</w:t>
      </w:r>
    </w:p>
    <w:p w14:paraId="45A05736" w14:textId="3EED85D5" w:rsidR="00DB76ED" w:rsidRDefault="00000000">
      <w:r>
        <w:lastRenderedPageBreak/>
        <w:t xml:space="preserve">4. </w:t>
      </w:r>
      <w:r w:rsidRPr="006418D8">
        <w:rPr>
          <w:b/>
          <w:bCs/>
        </w:rPr>
        <w:t>Key Findings:</w:t>
      </w:r>
      <w:r>
        <w:br/>
        <w:t xml:space="preserve">   - </w:t>
      </w:r>
      <w:r w:rsidR="002D6A52" w:rsidRPr="002D6A52">
        <w:t>IP Address: 162.241.61.68 (USA)</w:t>
      </w:r>
      <w:r>
        <w:br/>
        <w:t xml:space="preserve">   - </w:t>
      </w:r>
      <w:r w:rsidR="006223F4" w:rsidRPr="006223F4">
        <w:t>ASN: AS19871 [Network Solutions Hosting]</w:t>
      </w:r>
      <w:r>
        <w:br/>
        <w:t xml:space="preserve">   -</w:t>
      </w:r>
      <w:r w:rsidR="006223F4">
        <w:t xml:space="preserve"> </w:t>
      </w:r>
      <w:r w:rsidR="006223F4" w:rsidRPr="006223F4">
        <w:t xml:space="preserve">Verdict: Google Safe Browsing flagged it as </w:t>
      </w:r>
      <w:r w:rsidR="006223F4" w:rsidRPr="006223F4">
        <w:rPr>
          <w:u w:val="single"/>
        </w:rPr>
        <w:t>Malicious.</w:t>
      </w:r>
      <w:r>
        <w:br/>
        <w:t xml:space="preserve">   </w:t>
      </w:r>
      <w:r w:rsidR="006223F4">
        <w:rPr>
          <w:noProof/>
        </w:rPr>
        <w:drawing>
          <wp:inline distT="0" distB="0" distL="0" distR="0" wp14:anchorId="5B626618" wp14:editId="4CA8D1F0">
            <wp:extent cx="4640580" cy="2240280"/>
            <wp:effectExtent l="0" t="0" r="7620" b="7620"/>
            <wp:docPr id="1462023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23967" name="Picture 14620239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9FC" w14:textId="0FA18D46" w:rsidR="00DB76ED" w:rsidRDefault="00000000">
      <w:r>
        <w:t xml:space="preserve">5. </w:t>
      </w:r>
      <w:r w:rsidRPr="007C09DD">
        <w:rPr>
          <w:b/>
          <w:bCs/>
        </w:rPr>
        <w:t>Risk Level:</w:t>
      </w:r>
      <w:r>
        <w:t xml:space="preserve"> </w:t>
      </w:r>
      <w:r w:rsidR="006223F4">
        <w:t>High</w:t>
      </w:r>
    </w:p>
    <w:p w14:paraId="014068D5" w14:textId="77777777" w:rsidR="00DB76ED" w:rsidRDefault="00000000">
      <w:pPr>
        <w:pStyle w:val="Heading1"/>
      </w:pPr>
      <w:r>
        <w:t>URL 3 Findings</w:t>
      </w:r>
    </w:p>
    <w:p w14:paraId="1F027684" w14:textId="6DE8B1F0" w:rsidR="00DB76ED" w:rsidRPr="00744CD1" w:rsidRDefault="00000000" w:rsidP="00744CD1">
      <w:pPr>
        <w:spacing w:after="150" w:line="195" w:lineRule="atLeast"/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</w:pPr>
      <w:r>
        <w:t xml:space="preserve">1. </w:t>
      </w:r>
      <w:r w:rsidRPr="00744CD1">
        <w:rPr>
          <w:b/>
          <w:bCs/>
        </w:rPr>
        <w:t>URL:</w:t>
      </w:r>
      <w:r>
        <w:t xml:space="preserve"> </w:t>
      </w:r>
      <w:r w:rsidR="00744CD1" w:rsidRPr="00744CD1"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  <w:t>https://comfirm.m-pages.com/uhwVJX/band</w:t>
      </w:r>
    </w:p>
    <w:p w14:paraId="3C897634" w14:textId="77777777" w:rsidR="00DB76ED" w:rsidRDefault="00000000">
      <w:r>
        <w:t xml:space="preserve">2. </w:t>
      </w:r>
      <w:r w:rsidRPr="00744CD1">
        <w:rPr>
          <w:b/>
          <w:bCs/>
        </w:rPr>
        <w:t>Scan Tool:</w:t>
      </w:r>
      <w:r>
        <w:t xml:space="preserve"> Urlscan.io</w:t>
      </w:r>
    </w:p>
    <w:p w14:paraId="00887C7A" w14:textId="038611F3" w:rsidR="00DB76ED" w:rsidRDefault="00000000">
      <w:r>
        <w:t xml:space="preserve">3. </w:t>
      </w:r>
      <w:r w:rsidRPr="00744CD1">
        <w:rPr>
          <w:b/>
          <w:bCs/>
        </w:rPr>
        <w:t>Scan Date:</w:t>
      </w:r>
      <w:r>
        <w:t xml:space="preserve"> </w:t>
      </w:r>
      <w:r w:rsidR="00744CD1">
        <w:t>19-07-2025</w:t>
      </w:r>
    </w:p>
    <w:p w14:paraId="0F1C0C5F" w14:textId="64A2CEE1" w:rsidR="00DB76ED" w:rsidRDefault="00000000">
      <w:r>
        <w:t xml:space="preserve">4. </w:t>
      </w:r>
      <w:r w:rsidRPr="00744CD1">
        <w:rPr>
          <w:b/>
          <w:bCs/>
        </w:rPr>
        <w:t>Key Findings:</w:t>
      </w:r>
      <w:r>
        <w:br/>
        <w:t xml:space="preserve">   - </w:t>
      </w:r>
      <w:r w:rsidR="006E592A" w:rsidRPr="006E592A">
        <w:t>IP Address</w:t>
      </w:r>
      <w:r w:rsidR="006E592A" w:rsidRPr="006E592A">
        <w:rPr>
          <w:b/>
          <w:bCs/>
        </w:rPr>
        <w:t>:</w:t>
      </w:r>
      <w:r w:rsidR="006E592A" w:rsidRPr="006E592A">
        <w:t xml:space="preserve"> 3.73.4.14 (Frankfurt am Main, Germany)</w:t>
      </w:r>
      <w:r>
        <w:br/>
        <w:t xml:space="preserve">   - </w:t>
      </w:r>
      <w:r w:rsidR="006E592A" w:rsidRPr="006E592A">
        <w:t>ASN: AS16509 (Amazon-02, US)</w:t>
      </w:r>
      <w:r>
        <w:br/>
        <w:t xml:space="preserve">   - </w:t>
      </w:r>
      <w:r w:rsidR="006E592A" w:rsidRPr="006E592A">
        <w:t>Google Safe Browsing: No classification found (not flagged yet).</w:t>
      </w:r>
      <w:r>
        <w:br/>
        <w:t xml:space="preserve">   </w:t>
      </w:r>
      <w:r w:rsidR="006E592A">
        <w:rPr>
          <w:noProof/>
        </w:rPr>
        <w:drawing>
          <wp:inline distT="0" distB="0" distL="0" distR="0" wp14:anchorId="54E7731E" wp14:editId="5EB3B2CC">
            <wp:extent cx="4922520" cy="2461260"/>
            <wp:effectExtent l="0" t="0" r="0" b="0"/>
            <wp:docPr id="34195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54281" name="Picture 341954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6E5" w14:textId="3A4DA66F" w:rsidR="00DB76ED" w:rsidRDefault="00000000">
      <w:r>
        <w:lastRenderedPageBreak/>
        <w:t xml:space="preserve">5. </w:t>
      </w:r>
      <w:r w:rsidR="006E592A" w:rsidRPr="007C09DD">
        <w:rPr>
          <w:b/>
          <w:bCs/>
        </w:rPr>
        <w:t>Risk Level:</w:t>
      </w:r>
      <w:r w:rsidR="006E592A" w:rsidRPr="006E592A">
        <w:t xml:space="preserve"> Medium</w:t>
      </w:r>
      <w:r w:rsidR="006E592A">
        <w:t>:</w:t>
      </w:r>
      <w:r w:rsidR="006E592A" w:rsidRPr="006E592A">
        <w:t xml:space="preserve"> (The site contacted multiple domains, which can be suspicious, but no direct malicious flag yet).</w:t>
      </w:r>
    </w:p>
    <w:p w14:paraId="78938EE0" w14:textId="77777777" w:rsidR="00DB76ED" w:rsidRDefault="00000000">
      <w:pPr>
        <w:pStyle w:val="Heading1"/>
      </w:pPr>
      <w:r>
        <w:t>URL 4 Findings</w:t>
      </w:r>
    </w:p>
    <w:p w14:paraId="4FDD1B10" w14:textId="4C4225FE" w:rsidR="00DB76ED" w:rsidRPr="007C09DD" w:rsidRDefault="00000000" w:rsidP="007C09DD">
      <w:pPr>
        <w:spacing w:after="150" w:line="195" w:lineRule="atLeast"/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</w:pPr>
      <w:r>
        <w:t xml:space="preserve">1. </w:t>
      </w:r>
      <w:r w:rsidRPr="007C09DD">
        <w:rPr>
          <w:b/>
          <w:bCs/>
        </w:rPr>
        <w:t>URL:</w:t>
      </w:r>
      <w:r>
        <w:t xml:space="preserve"> </w:t>
      </w:r>
      <w:r w:rsidR="007C09DD" w:rsidRPr="007C09DD">
        <w:rPr>
          <w:rFonts w:ascii="Verdana" w:eastAsia="Times New Roman" w:hAnsi="Verdana" w:cs="Times New Roman"/>
          <w:color w:val="222222"/>
          <w:sz w:val="17"/>
          <w:szCs w:val="17"/>
          <w:lang w:val="en-IN" w:eastAsia="en-IN"/>
        </w:rPr>
        <w:t>https://exoduswaletq.vercel.app/</w:t>
      </w:r>
    </w:p>
    <w:p w14:paraId="70642008" w14:textId="77777777" w:rsidR="00DB76ED" w:rsidRDefault="00000000">
      <w:r>
        <w:t xml:space="preserve">2. </w:t>
      </w:r>
      <w:r w:rsidRPr="007C09DD">
        <w:rPr>
          <w:b/>
          <w:bCs/>
        </w:rPr>
        <w:t>Scan Tool:</w:t>
      </w:r>
      <w:r>
        <w:t xml:space="preserve"> Urlscan.io</w:t>
      </w:r>
    </w:p>
    <w:p w14:paraId="4C2DD056" w14:textId="2D23C094" w:rsidR="00DB76ED" w:rsidRDefault="00000000">
      <w:r>
        <w:t xml:space="preserve">3. </w:t>
      </w:r>
      <w:r w:rsidRPr="007C09DD">
        <w:rPr>
          <w:b/>
          <w:bCs/>
        </w:rPr>
        <w:t>Scan Date:</w:t>
      </w:r>
      <w:r>
        <w:t xml:space="preserve"> </w:t>
      </w:r>
      <w:r w:rsidR="007C09DD">
        <w:t>19-07-2025</w:t>
      </w:r>
    </w:p>
    <w:p w14:paraId="19683871" w14:textId="77777777" w:rsidR="00841A12" w:rsidRDefault="00000000">
      <w:pPr>
        <w:rPr>
          <w:noProof/>
        </w:rPr>
      </w:pPr>
      <w:r>
        <w:t xml:space="preserve">4. </w:t>
      </w:r>
      <w:r w:rsidRPr="007C09DD">
        <w:rPr>
          <w:b/>
          <w:bCs/>
        </w:rPr>
        <w:t>Key Findings:</w:t>
      </w:r>
      <w:r>
        <w:br/>
        <w:t xml:space="preserve">   - </w:t>
      </w:r>
      <w:r w:rsidR="00841A12" w:rsidRPr="00841A12">
        <w:t>IP Address: 64.29.17.3 (Miami, USA</w:t>
      </w:r>
      <w:r>
        <w:br/>
        <w:t xml:space="preserve">   -</w:t>
      </w:r>
      <w:r w:rsidR="00841A12">
        <w:t xml:space="preserve"> </w:t>
      </w:r>
      <w:r w:rsidR="00841A12" w:rsidRPr="00841A12">
        <w:t>ASN</w:t>
      </w:r>
      <w:r w:rsidR="00841A12" w:rsidRPr="00841A12">
        <w:rPr>
          <w:b/>
          <w:bCs/>
        </w:rPr>
        <w:t>:</w:t>
      </w:r>
      <w:r w:rsidR="00841A12" w:rsidRPr="00841A12">
        <w:t xml:space="preserve"> AS16509 (Amazon-02)</w:t>
      </w:r>
      <w:r>
        <w:br/>
        <w:t xml:space="preserve">   - </w:t>
      </w:r>
      <w:r w:rsidR="00841A12" w:rsidRPr="00841A12">
        <w:t>Google Safe Browsing: No classification yet.</w:t>
      </w:r>
      <w:r>
        <w:br/>
        <w:t xml:space="preserve">   </w:t>
      </w:r>
    </w:p>
    <w:p w14:paraId="149E4FC8" w14:textId="10048B7F" w:rsidR="00DB76ED" w:rsidRDefault="00841A12">
      <w:r>
        <w:rPr>
          <w:noProof/>
        </w:rPr>
        <w:drawing>
          <wp:inline distT="0" distB="0" distL="0" distR="0" wp14:anchorId="42EBA42D" wp14:editId="71DB5762">
            <wp:extent cx="4701540" cy="2811780"/>
            <wp:effectExtent l="0" t="0" r="3810" b="7620"/>
            <wp:docPr id="9040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52" name="Picture 9040352"/>
                    <pic:cNvPicPr/>
                  </pic:nvPicPr>
                  <pic:blipFill rotWithShape="1">
                    <a:blip r:embed="rId9"/>
                    <a:srcRect t="4691" b="4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D6859" w14:textId="77777777" w:rsidR="00841A12" w:rsidRPr="00841A12" w:rsidRDefault="00000000" w:rsidP="00841A12">
      <w:pPr>
        <w:rPr>
          <w:lang w:val="en-IN"/>
        </w:rPr>
      </w:pPr>
      <w:r>
        <w:t xml:space="preserve">5. </w:t>
      </w:r>
      <w:r w:rsidRPr="007C09DD">
        <w:rPr>
          <w:b/>
          <w:bCs/>
        </w:rPr>
        <w:t>Risk Level:</w:t>
      </w:r>
      <w:r>
        <w:t xml:space="preserve"> </w:t>
      </w:r>
      <w:r w:rsidR="00841A12" w:rsidRPr="00841A12">
        <w:rPr>
          <w:lang w:val="en-IN"/>
        </w:rPr>
        <w:t>Medium (Suspicious name "</w:t>
      </w:r>
      <w:proofErr w:type="spellStart"/>
      <w:r w:rsidR="00841A12" w:rsidRPr="00841A12">
        <w:rPr>
          <w:lang w:val="en-IN"/>
        </w:rPr>
        <w:t>exoduswallet</w:t>
      </w:r>
      <w:proofErr w:type="spellEnd"/>
      <w:r w:rsidR="00841A12" w:rsidRPr="00841A12">
        <w:rPr>
          <w:lang w:val="en-IN"/>
        </w:rPr>
        <w:t>," might be targeting cryptocurrency users).</w:t>
      </w:r>
    </w:p>
    <w:p w14:paraId="18676BA6" w14:textId="2BE90031" w:rsidR="00DB76ED" w:rsidRDefault="00DB76ED"/>
    <w:p w14:paraId="5299776D" w14:textId="77777777" w:rsidR="00DB76ED" w:rsidRDefault="00000000">
      <w:pPr>
        <w:pStyle w:val="Heading1"/>
      </w:pPr>
      <w:r>
        <w:t>URL 5 Findings</w:t>
      </w:r>
    </w:p>
    <w:p w14:paraId="64876C4F" w14:textId="321477D6" w:rsidR="00DB76ED" w:rsidRDefault="00000000">
      <w:r>
        <w:t xml:space="preserve">1. </w:t>
      </w:r>
      <w:r w:rsidRPr="006E592A">
        <w:rPr>
          <w:b/>
          <w:bCs/>
        </w:rPr>
        <w:t>URL:</w:t>
      </w:r>
      <w:r>
        <w:t xml:space="preserve"> </w:t>
      </w:r>
      <w:r w:rsidR="006E592A" w:rsidRPr="006E592A">
        <w:t>https://www.jbjscientific.com/empresa.html</w:t>
      </w:r>
    </w:p>
    <w:p w14:paraId="3A52F920" w14:textId="77777777" w:rsidR="00DB76ED" w:rsidRDefault="00000000">
      <w:r>
        <w:t xml:space="preserve">2. </w:t>
      </w:r>
      <w:r w:rsidRPr="006E592A">
        <w:rPr>
          <w:b/>
          <w:bCs/>
        </w:rPr>
        <w:t>Scan Tool:</w:t>
      </w:r>
      <w:r>
        <w:t xml:space="preserve"> Urlscan.io</w:t>
      </w:r>
    </w:p>
    <w:p w14:paraId="1C2C2615" w14:textId="3922D350" w:rsidR="00DB76ED" w:rsidRDefault="00000000">
      <w:r>
        <w:t xml:space="preserve">3. </w:t>
      </w:r>
      <w:r w:rsidRPr="006E592A">
        <w:rPr>
          <w:b/>
          <w:bCs/>
        </w:rPr>
        <w:t>Scan Date:</w:t>
      </w:r>
      <w:r>
        <w:t xml:space="preserve"> </w:t>
      </w:r>
      <w:r w:rsidR="006E592A">
        <w:t>19-07-2025</w:t>
      </w:r>
    </w:p>
    <w:p w14:paraId="16A7F5FB" w14:textId="77777777" w:rsidR="00841A12" w:rsidRDefault="00000000" w:rsidP="006E592A">
      <w:r>
        <w:lastRenderedPageBreak/>
        <w:t xml:space="preserve">4. </w:t>
      </w:r>
      <w:r w:rsidRPr="006E592A">
        <w:rPr>
          <w:b/>
          <w:bCs/>
        </w:rPr>
        <w:t>Key Findings:</w:t>
      </w:r>
      <w:r>
        <w:br/>
        <w:t xml:space="preserve">   </w:t>
      </w:r>
      <w:proofErr w:type="gramStart"/>
      <w:r>
        <w:t xml:space="preserve">- </w:t>
      </w:r>
      <w:r w:rsidR="006E592A" w:rsidRPr="006E592A">
        <w:rPr>
          <w:lang w:val="en-IN"/>
        </w:rPr>
        <w:t xml:space="preserve"> IP</w:t>
      </w:r>
      <w:proofErr w:type="gramEnd"/>
      <w:r w:rsidR="006E592A" w:rsidRPr="006E592A">
        <w:rPr>
          <w:lang w:val="en-IN"/>
        </w:rPr>
        <w:t xml:space="preserve"> Address: 119.18.58.235 (India)</w:t>
      </w:r>
      <w:r>
        <w:br/>
        <w:t xml:space="preserve">   - </w:t>
      </w:r>
      <w:r w:rsidR="006E592A" w:rsidRPr="006E592A">
        <w:t>ASN: AS394695 (Public Domain Registry, US)</w:t>
      </w:r>
    </w:p>
    <w:p w14:paraId="49F2E4B9" w14:textId="44945B8D" w:rsidR="007C09DD" w:rsidRDefault="00841A12" w:rsidP="006E592A">
      <w:pPr>
        <w:rPr>
          <w:noProof/>
          <w:lang w:val="en-IN"/>
        </w:rPr>
      </w:pPr>
      <w:r>
        <w:t xml:space="preserve">- </w:t>
      </w:r>
      <w:r w:rsidRPr="00841A12">
        <w:t>Google Safe Browsing: No classification yet.</w:t>
      </w:r>
      <w:r>
        <w:br/>
        <w:t xml:space="preserve">   </w:t>
      </w:r>
    </w:p>
    <w:p w14:paraId="64BDA4DB" w14:textId="02B7382E" w:rsidR="00DB76ED" w:rsidRPr="006E592A" w:rsidRDefault="006E592A" w:rsidP="006E59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B92AC68" wp14:editId="61B2F691">
            <wp:extent cx="4617720" cy="2667000"/>
            <wp:effectExtent l="0" t="0" r="0" b="0"/>
            <wp:docPr id="801864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4595" name="Picture 801864595"/>
                    <pic:cNvPicPr/>
                  </pic:nvPicPr>
                  <pic:blipFill rotWithShape="1">
                    <a:blip r:embed="rId10"/>
                    <a:srcRect t="9876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4C5C" w14:textId="282CCEAA" w:rsidR="00DB76ED" w:rsidRDefault="00000000">
      <w:r>
        <w:t xml:space="preserve">5. </w:t>
      </w:r>
      <w:r w:rsidRPr="007C09DD">
        <w:rPr>
          <w:b/>
          <w:bCs/>
        </w:rPr>
        <w:t>Risk Level:</w:t>
      </w:r>
      <w:r>
        <w:t xml:space="preserve"> </w:t>
      </w:r>
      <w:r w:rsidR="007C09DD" w:rsidRPr="007C09DD">
        <w:t>Medium (not flagged but suspicious domain behavior).</w:t>
      </w:r>
    </w:p>
    <w:p w14:paraId="798FAF30" w14:textId="77777777" w:rsidR="00D44032" w:rsidRDefault="00D44032"/>
    <w:p w14:paraId="07DB984B" w14:textId="6917540D" w:rsidR="00D44032" w:rsidRDefault="00D44032"/>
    <w:p w14:paraId="3F005834" w14:textId="77777777" w:rsidR="00D44032" w:rsidRDefault="00D44032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425"/>
        <w:gridCol w:w="1441"/>
        <w:gridCol w:w="1097"/>
        <w:gridCol w:w="1321"/>
        <w:gridCol w:w="931"/>
      </w:tblGrid>
      <w:tr w:rsidR="00D44032" w:rsidRPr="00D44032" w14:paraId="2E100002" w14:textId="77777777" w:rsidTr="00D44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94024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D44032">
              <w:rPr>
                <w:b/>
                <w:bCs/>
                <w:lang w:val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DE56AE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r w:rsidRPr="00D44032">
              <w:rPr>
                <w:b/>
                <w:bCs/>
                <w:lang w:val="en-IN"/>
              </w:rPr>
              <w:t xml:space="preserve">URL (From </w:t>
            </w:r>
            <w:proofErr w:type="spellStart"/>
            <w:r w:rsidRPr="00D44032">
              <w:rPr>
                <w:b/>
                <w:bCs/>
                <w:lang w:val="en-IN"/>
              </w:rPr>
              <w:t>PhishTank</w:t>
            </w:r>
            <w:proofErr w:type="spellEnd"/>
            <w:r w:rsidRPr="00D44032">
              <w:rPr>
                <w:b/>
                <w:bCs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0347D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r w:rsidRPr="00D44032">
              <w:rPr>
                <w:b/>
                <w:bCs/>
                <w:lang w:val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0DA932D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r w:rsidRPr="00D44032">
              <w:rPr>
                <w:b/>
                <w:bCs/>
                <w:lang w:val="en-IN"/>
              </w:rPr>
              <w:t>ASN</w:t>
            </w:r>
          </w:p>
        </w:tc>
        <w:tc>
          <w:tcPr>
            <w:tcW w:w="0" w:type="auto"/>
            <w:vAlign w:val="center"/>
            <w:hideMark/>
          </w:tcPr>
          <w:p w14:paraId="1C4CF12D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r w:rsidRPr="00D44032">
              <w:rPr>
                <w:b/>
                <w:bCs/>
                <w:lang w:val="en-IN"/>
              </w:rPr>
              <w:t>Google Safe Browsing Verdict</w:t>
            </w:r>
          </w:p>
        </w:tc>
        <w:tc>
          <w:tcPr>
            <w:tcW w:w="0" w:type="auto"/>
            <w:vAlign w:val="center"/>
            <w:hideMark/>
          </w:tcPr>
          <w:p w14:paraId="4ECD1E4B" w14:textId="77777777" w:rsidR="00D44032" w:rsidRPr="00D44032" w:rsidRDefault="00D44032" w:rsidP="00D44032">
            <w:pPr>
              <w:rPr>
                <w:b/>
                <w:bCs/>
                <w:lang w:val="en-IN"/>
              </w:rPr>
            </w:pPr>
            <w:r w:rsidRPr="00D44032">
              <w:rPr>
                <w:b/>
                <w:bCs/>
                <w:lang w:val="en-IN"/>
              </w:rPr>
              <w:t>Risk Level</w:t>
            </w:r>
          </w:p>
        </w:tc>
      </w:tr>
      <w:tr w:rsidR="00D44032" w:rsidRPr="00D44032" w14:paraId="10BD1237" w14:textId="77777777" w:rsidTr="00D4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219F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5FA2E2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https://charc34-my-cheetah-website.site.builderall...</w:t>
            </w:r>
          </w:p>
        </w:tc>
        <w:tc>
          <w:tcPr>
            <w:tcW w:w="0" w:type="auto"/>
            <w:vAlign w:val="center"/>
            <w:hideMark/>
          </w:tcPr>
          <w:p w14:paraId="5BF894F0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N/A (Domain not resolved)</w:t>
            </w:r>
          </w:p>
        </w:tc>
        <w:tc>
          <w:tcPr>
            <w:tcW w:w="0" w:type="auto"/>
            <w:vAlign w:val="center"/>
            <w:hideMark/>
          </w:tcPr>
          <w:p w14:paraId="6A76970C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28D9BB9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Could not resolve</w:t>
            </w:r>
          </w:p>
        </w:tc>
        <w:tc>
          <w:tcPr>
            <w:tcW w:w="0" w:type="auto"/>
            <w:vAlign w:val="center"/>
            <w:hideMark/>
          </w:tcPr>
          <w:p w14:paraId="6D9BE56A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Low (inactive domain)</w:t>
            </w:r>
          </w:p>
        </w:tc>
      </w:tr>
      <w:tr w:rsidR="00D44032" w:rsidRPr="00D44032" w14:paraId="31633307" w14:textId="77777777" w:rsidTr="00D4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8173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22FED5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https://bdscimei.cl/...</w:t>
            </w:r>
          </w:p>
        </w:tc>
        <w:tc>
          <w:tcPr>
            <w:tcW w:w="0" w:type="auto"/>
            <w:vAlign w:val="center"/>
            <w:hideMark/>
          </w:tcPr>
          <w:p w14:paraId="5496F3FD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162.241.61.68 (US)</w:t>
            </w:r>
          </w:p>
        </w:tc>
        <w:tc>
          <w:tcPr>
            <w:tcW w:w="0" w:type="auto"/>
            <w:vAlign w:val="center"/>
            <w:hideMark/>
          </w:tcPr>
          <w:p w14:paraId="3E1B1D1B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AS19871 (Network Solutions Hosting)</w:t>
            </w:r>
          </w:p>
        </w:tc>
        <w:tc>
          <w:tcPr>
            <w:tcW w:w="0" w:type="auto"/>
            <w:vAlign w:val="center"/>
            <w:hideMark/>
          </w:tcPr>
          <w:p w14:paraId="313879BD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b/>
                <w:bCs/>
                <w:lang w:val="en-IN"/>
              </w:rPr>
              <w:t>Malicious</w:t>
            </w:r>
          </w:p>
        </w:tc>
        <w:tc>
          <w:tcPr>
            <w:tcW w:w="0" w:type="auto"/>
            <w:vAlign w:val="center"/>
            <w:hideMark/>
          </w:tcPr>
          <w:p w14:paraId="5EA314D6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b/>
                <w:bCs/>
                <w:lang w:val="en-IN"/>
              </w:rPr>
              <w:t>High</w:t>
            </w:r>
          </w:p>
        </w:tc>
      </w:tr>
      <w:tr w:rsidR="00D44032" w:rsidRPr="00D44032" w14:paraId="27132218" w14:textId="77777777" w:rsidTr="00D4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72DA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A7F0D6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https://confirm.m-pages.com/...</w:t>
            </w:r>
          </w:p>
        </w:tc>
        <w:tc>
          <w:tcPr>
            <w:tcW w:w="0" w:type="auto"/>
            <w:vAlign w:val="center"/>
            <w:hideMark/>
          </w:tcPr>
          <w:p w14:paraId="15CEFAD7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3.73.4.14 (Germany)</w:t>
            </w:r>
          </w:p>
        </w:tc>
        <w:tc>
          <w:tcPr>
            <w:tcW w:w="0" w:type="auto"/>
            <w:vAlign w:val="center"/>
            <w:hideMark/>
          </w:tcPr>
          <w:p w14:paraId="4079CD51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AS16509 (Amazon-02)</w:t>
            </w:r>
          </w:p>
        </w:tc>
        <w:tc>
          <w:tcPr>
            <w:tcW w:w="0" w:type="auto"/>
            <w:vAlign w:val="center"/>
            <w:hideMark/>
          </w:tcPr>
          <w:p w14:paraId="1BC673A5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No classification</w:t>
            </w:r>
          </w:p>
        </w:tc>
        <w:tc>
          <w:tcPr>
            <w:tcW w:w="0" w:type="auto"/>
            <w:vAlign w:val="center"/>
            <w:hideMark/>
          </w:tcPr>
          <w:p w14:paraId="274F44E7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Medium</w:t>
            </w:r>
          </w:p>
        </w:tc>
      </w:tr>
      <w:tr w:rsidR="00D44032" w:rsidRPr="00D44032" w14:paraId="19205F1D" w14:textId="77777777" w:rsidTr="00D4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B3D5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72C64D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https://www.jbjscientific.com/...</w:t>
            </w:r>
          </w:p>
        </w:tc>
        <w:tc>
          <w:tcPr>
            <w:tcW w:w="0" w:type="auto"/>
            <w:vAlign w:val="center"/>
            <w:hideMark/>
          </w:tcPr>
          <w:p w14:paraId="132E3C3C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119.18.58.235 (India)</w:t>
            </w:r>
          </w:p>
        </w:tc>
        <w:tc>
          <w:tcPr>
            <w:tcW w:w="0" w:type="auto"/>
            <w:vAlign w:val="center"/>
            <w:hideMark/>
          </w:tcPr>
          <w:p w14:paraId="6FC98F7A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AS394695 (Public Domain Registry)</w:t>
            </w:r>
          </w:p>
        </w:tc>
        <w:tc>
          <w:tcPr>
            <w:tcW w:w="0" w:type="auto"/>
            <w:vAlign w:val="center"/>
            <w:hideMark/>
          </w:tcPr>
          <w:p w14:paraId="229238AD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No classification</w:t>
            </w:r>
          </w:p>
        </w:tc>
        <w:tc>
          <w:tcPr>
            <w:tcW w:w="0" w:type="auto"/>
            <w:vAlign w:val="center"/>
            <w:hideMark/>
          </w:tcPr>
          <w:p w14:paraId="5E951A57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Medium</w:t>
            </w:r>
          </w:p>
        </w:tc>
      </w:tr>
      <w:tr w:rsidR="00D44032" w:rsidRPr="00D44032" w14:paraId="3527D10B" w14:textId="77777777" w:rsidTr="00D4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9768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D62946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https://exoduswaletq.vercel.app/...</w:t>
            </w:r>
          </w:p>
        </w:tc>
        <w:tc>
          <w:tcPr>
            <w:tcW w:w="0" w:type="auto"/>
            <w:vAlign w:val="center"/>
            <w:hideMark/>
          </w:tcPr>
          <w:p w14:paraId="04FA60FD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64.29.17.3 (US)</w:t>
            </w:r>
          </w:p>
        </w:tc>
        <w:tc>
          <w:tcPr>
            <w:tcW w:w="0" w:type="auto"/>
            <w:vAlign w:val="center"/>
            <w:hideMark/>
          </w:tcPr>
          <w:p w14:paraId="14677572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AS16509 (Amazon-02)</w:t>
            </w:r>
          </w:p>
        </w:tc>
        <w:tc>
          <w:tcPr>
            <w:tcW w:w="0" w:type="auto"/>
            <w:vAlign w:val="center"/>
            <w:hideMark/>
          </w:tcPr>
          <w:p w14:paraId="60115E58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No classification</w:t>
            </w:r>
          </w:p>
        </w:tc>
        <w:tc>
          <w:tcPr>
            <w:tcW w:w="0" w:type="auto"/>
            <w:vAlign w:val="center"/>
            <w:hideMark/>
          </w:tcPr>
          <w:p w14:paraId="155D3E32" w14:textId="77777777" w:rsidR="00D44032" w:rsidRPr="00D44032" w:rsidRDefault="00D44032" w:rsidP="00D44032">
            <w:pPr>
              <w:rPr>
                <w:lang w:val="en-IN"/>
              </w:rPr>
            </w:pPr>
            <w:r w:rsidRPr="00D44032">
              <w:rPr>
                <w:lang w:val="en-IN"/>
              </w:rPr>
              <w:t>Medium</w:t>
            </w:r>
          </w:p>
        </w:tc>
      </w:tr>
    </w:tbl>
    <w:p w14:paraId="62B3FB3F" w14:textId="77777777" w:rsidR="00D44032" w:rsidRPr="00D44032" w:rsidRDefault="00D44032" w:rsidP="00D44032">
      <w:pPr>
        <w:rPr>
          <w:b/>
          <w:bCs/>
          <w:lang w:val="en-IN"/>
        </w:rPr>
      </w:pPr>
      <w:r w:rsidRPr="00D44032">
        <w:rPr>
          <w:b/>
          <w:bCs/>
          <w:lang w:val="en-IN"/>
        </w:rPr>
        <w:t>Conclusion</w:t>
      </w:r>
    </w:p>
    <w:p w14:paraId="2DBA7C46" w14:textId="77777777" w:rsidR="00D44032" w:rsidRPr="00D44032" w:rsidRDefault="00D44032" w:rsidP="00D44032">
      <w:pPr>
        <w:rPr>
          <w:lang w:val="en-IN"/>
        </w:rPr>
      </w:pPr>
      <w:r w:rsidRPr="00D44032">
        <w:rPr>
          <w:lang w:val="en-IN"/>
        </w:rPr>
        <w:t xml:space="preserve">From the analysis of 5 suspicious URLs (collected from </w:t>
      </w:r>
      <w:proofErr w:type="spellStart"/>
      <w:r w:rsidRPr="00D44032">
        <w:rPr>
          <w:lang w:val="en-IN"/>
        </w:rPr>
        <w:t>PhishTank</w:t>
      </w:r>
      <w:proofErr w:type="spellEnd"/>
      <w:r w:rsidRPr="00D44032">
        <w:rPr>
          <w:lang w:val="en-IN"/>
        </w:rPr>
        <w:t xml:space="preserve">) using </w:t>
      </w:r>
      <w:r w:rsidRPr="00D44032">
        <w:rPr>
          <w:b/>
          <w:bCs/>
          <w:lang w:val="en-IN"/>
        </w:rPr>
        <w:t>Urlscan.io</w:t>
      </w:r>
      <w:r w:rsidRPr="00D44032">
        <w:rPr>
          <w:lang w:val="en-IN"/>
        </w:rPr>
        <w:t>, the following findings were observed:</w:t>
      </w:r>
    </w:p>
    <w:p w14:paraId="663E61D8" w14:textId="77777777" w:rsidR="00D44032" w:rsidRPr="00D44032" w:rsidRDefault="00D44032" w:rsidP="00D44032">
      <w:pPr>
        <w:numPr>
          <w:ilvl w:val="0"/>
          <w:numId w:val="11"/>
        </w:numPr>
        <w:rPr>
          <w:lang w:val="en-IN"/>
        </w:rPr>
      </w:pPr>
      <w:r w:rsidRPr="00D44032">
        <w:rPr>
          <w:b/>
          <w:bCs/>
          <w:lang w:val="en-IN"/>
        </w:rPr>
        <w:t>1 URL was flagged as malicious</w:t>
      </w:r>
      <w:r w:rsidRPr="00D44032">
        <w:rPr>
          <w:lang w:val="en-IN"/>
        </w:rPr>
        <w:t xml:space="preserve"> by Google Safe Browsing.</w:t>
      </w:r>
    </w:p>
    <w:p w14:paraId="023C8233" w14:textId="77777777" w:rsidR="00D44032" w:rsidRPr="00D44032" w:rsidRDefault="00D44032" w:rsidP="00D44032">
      <w:pPr>
        <w:numPr>
          <w:ilvl w:val="0"/>
          <w:numId w:val="11"/>
        </w:numPr>
        <w:rPr>
          <w:lang w:val="en-IN"/>
        </w:rPr>
      </w:pPr>
      <w:r w:rsidRPr="00D44032">
        <w:rPr>
          <w:b/>
          <w:bCs/>
          <w:lang w:val="en-IN"/>
        </w:rPr>
        <w:t xml:space="preserve">Most domains exhibited suspicious </w:t>
      </w:r>
      <w:proofErr w:type="spellStart"/>
      <w:r w:rsidRPr="00D44032">
        <w:rPr>
          <w:b/>
          <w:bCs/>
          <w:lang w:val="en-IN"/>
        </w:rPr>
        <w:t>behavior</w:t>
      </w:r>
      <w:proofErr w:type="spellEnd"/>
      <w:r w:rsidRPr="00D44032">
        <w:rPr>
          <w:lang w:val="en-IN"/>
        </w:rPr>
        <w:t>, such as contacting multiple IPs or being linked to cloud hosting services often misused for phishing.</w:t>
      </w:r>
    </w:p>
    <w:p w14:paraId="665B9320" w14:textId="77777777" w:rsidR="00D44032" w:rsidRPr="00D44032" w:rsidRDefault="00D44032" w:rsidP="00D44032">
      <w:pPr>
        <w:numPr>
          <w:ilvl w:val="0"/>
          <w:numId w:val="11"/>
        </w:numPr>
        <w:rPr>
          <w:lang w:val="en-IN"/>
        </w:rPr>
      </w:pPr>
      <w:r w:rsidRPr="00D44032">
        <w:rPr>
          <w:b/>
          <w:bCs/>
          <w:lang w:val="en-IN"/>
        </w:rPr>
        <w:t>Short-lived TLS certificates</w:t>
      </w:r>
      <w:r w:rsidRPr="00D44032">
        <w:rPr>
          <w:lang w:val="en-IN"/>
        </w:rPr>
        <w:t xml:space="preserve"> (3 months) were commonly found, which is typical of phishing sites.</w:t>
      </w:r>
    </w:p>
    <w:p w14:paraId="62282019" w14:textId="77777777" w:rsidR="00D44032" w:rsidRPr="00D44032" w:rsidRDefault="00D44032" w:rsidP="00D44032">
      <w:pPr>
        <w:numPr>
          <w:ilvl w:val="0"/>
          <w:numId w:val="11"/>
        </w:numPr>
        <w:rPr>
          <w:lang w:val="en-IN"/>
        </w:rPr>
      </w:pPr>
      <w:r w:rsidRPr="00D44032">
        <w:rPr>
          <w:b/>
          <w:bCs/>
          <w:lang w:val="en-IN"/>
        </w:rPr>
        <w:t>Risk levels</w:t>
      </w:r>
      <w:r w:rsidRPr="00D44032">
        <w:rPr>
          <w:lang w:val="en-IN"/>
        </w:rPr>
        <w:t xml:space="preserve"> were assigned based on malicious verdicts, domain </w:t>
      </w:r>
      <w:proofErr w:type="spellStart"/>
      <w:r w:rsidRPr="00D44032">
        <w:rPr>
          <w:lang w:val="en-IN"/>
        </w:rPr>
        <w:t>behavior</w:t>
      </w:r>
      <w:proofErr w:type="spellEnd"/>
      <w:r w:rsidRPr="00D44032">
        <w:rPr>
          <w:lang w:val="en-IN"/>
        </w:rPr>
        <w:t>, and hosting information.</w:t>
      </w:r>
    </w:p>
    <w:p w14:paraId="228F28A7" w14:textId="77777777" w:rsidR="00D44032" w:rsidRDefault="00D44032"/>
    <w:p w14:paraId="598ABFA3" w14:textId="77777777" w:rsidR="00D44032" w:rsidRDefault="00D44032"/>
    <w:p w14:paraId="3DCBFB96" w14:textId="77777777" w:rsidR="00D44032" w:rsidRDefault="00D44032"/>
    <w:sectPr w:rsidR="00D44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7132C4"/>
    <w:multiLevelType w:val="multilevel"/>
    <w:tmpl w:val="944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E1B16"/>
    <w:multiLevelType w:val="multilevel"/>
    <w:tmpl w:val="B69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55891">
    <w:abstractNumId w:val="8"/>
  </w:num>
  <w:num w:numId="2" w16cid:durableId="1895237150">
    <w:abstractNumId w:val="6"/>
  </w:num>
  <w:num w:numId="3" w16cid:durableId="983509071">
    <w:abstractNumId w:val="5"/>
  </w:num>
  <w:num w:numId="4" w16cid:durableId="1716346906">
    <w:abstractNumId w:val="4"/>
  </w:num>
  <w:num w:numId="5" w16cid:durableId="1893076494">
    <w:abstractNumId w:val="7"/>
  </w:num>
  <w:num w:numId="6" w16cid:durableId="1337265807">
    <w:abstractNumId w:val="3"/>
  </w:num>
  <w:num w:numId="7" w16cid:durableId="52319885">
    <w:abstractNumId w:val="2"/>
  </w:num>
  <w:num w:numId="8" w16cid:durableId="1418749815">
    <w:abstractNumId w:val="1"/>
  </w:num>
  <w:num w:numId="9" w16cid:durableId="1136534600">
    <w:abstractNumId w:val="0"/>
  </w:num>
  <w:num w:numId="10" w16cid:durableId="419646308">
    <w:abstractNumId w:val="9"/>
  </w:num>
  <w:num w:numId="11" w16cid:durableId="5210933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A52"/>
    <w:rsid w:val="00326F90"/>
    <w:rsid w:val="006223F4"/>
    <w:rsid w:val="006418D8"/>
    <w:rsid w:val="006E592A"/>
    <w:rsid w:val="00744CD1"/>
    <w:rsid w:val="007C09DD"/>
    <w:rsid w:val="007E3DA2"/>
    <w:rsid w:val="008061FC"/>
    <w:rsid w:val="00841A12"/>
    <w:rsid w:val="00AA1D8D"/>
    <w:rsid w:val="00B47730"/>
    <w:rsid w:val="00B51A2A"/>
    <w:rsid w:val="00CB0664"/>
    <w:rsid w:val="00D44032"/>
    <w:rsid w:val="00DB76ED"/>
    <w:rsid w:val="00F457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5A5CE"/>
  <w14:defaultImageDpi w14:val="300"/>
  <w15:docId w15:val="{D2007E30-ECF3-4522-A174-185E362B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E59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hfathimak@gmail.com</cp:lastModifiedBy>
  <cp:revision>4</cp:revision>
  <dcterms:created xsi:type="dcterms:W3CDTF">2013-12-23T23:15:00Z</dcterms:created>
  <dcterms:modified xsi:type="dcterms:W3CDTF">2025-07-19T16:56:00Z</dcterms:modified>
  <cp:category/>
</cp:coreProperties>
</file>